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COMPANY REGISTRATION NUMBER: 06824094</w:t>
      </w:r>
    </w:p>
    <w:p>
      <w:r>
        <w:t xml:space="preserve">                             Silver Fern Security Limited</w:t>
      </w:r>
    </w:p>
    <w:p>
      <w:r>
        <w:t xml:space="preserve">                         Unaudited financial statements</w:t>
      </w:r>
    </w:p>
    <w:p>
      <w:r>
        <w:t xml:space="preserve">                                          28 February 2018</w:t>
      </w:r>
    </w:p>
    <w:p>
      <w:r>
        <w:t xml:space="preserve">                                                                                   CZ) I LU</w:t>
      </w:r>
    </w:p>
    <w:p>
      <w:r>
        <w:t xml:space="preserve">                                                                                                 *A7H74YY(0*</w:t>
      </w:r>
    </w:p>
    <w:p>
      <w:r>
        <w:t xml:space="preserve">                                                                                   I—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A09</w:t>
            </w:r>
          </w:p>
        </w:tc>
        <w:tc>
          <w:tcPr>
            <w:tcW w:type="dxa" w:w="2880"/>
          </w:tcPr>
          <w:p>
            <w:r>
              <w:t>23/10/2018</w:t>
            </w:r>
          </w:p>
        </w:tc>
        <w:tc>
          <w:tcPr>
            <w:tcW w:type="dxa" w:w="2880"/>
          </w:tcPr>
          <w:p>
            <w:r>
              <w:t>#31</w:t>
            </w:r>
          </w:p>
        </w:tc>
      </w:tr>
    </w:tbl>
    <w:p/>
    <w:p>
      <w:r>
        <w:t xml:space="preserve">                                                                                                 COMPANIES HOUSE</w:t>
      </w:r>
    </w:p>
    <w:p>
      <w:r>
        <w:br w:type="page"/>
      </w:r>
    </w:p>
    <w:p>
      <w:r>
        <w:t xml:space="preserve">  Silver Fern Security Limited</w:t>
      </w:r>
    </w:p>
    <w:p>
      <w:r>
        <w:t xml:space="preserve">  Statement of financial position</w:t>
      </w:r>
    </w:p>
    <w:p>
      <w:r>
        <w:t xml:space="preserve">  28 February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  <w:tc>
          <w:tcPr>
            <w:tcW w:type="dxa" w:w="1728"/>
          </w:tcPr>
          <w:p>
            <w:r>
              <w:t>£</w:t>
            </w:r>
          </w:p>
        </w:tc>
      </w:tr>
      <w:tr>
        <w:tc>
          <w:tcPr>
            <w:tcW w:type="dxa" w:w="1728"/>
          </w:tcPr>
          <w:p>
            <w:r>
              <w:t>Fixed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26,042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23,700</w:t>
            </w:r>
          </w:p>
        </w:tc>
      </w:tr>
      <w:tr>
        <w:tc>
          <w:tcPr>
            <w:tcW w:type="dxa" w:w="1728"/>
          </w:tcPr>
          <w:p>
            <w:r>
              <w:t>Current assets</w:t>
            </w:r>
          </w:p>
        </w:tc>
        <w:tc>
          <w:tcPr>
            <w:tcW w:type="dxa" w:w="1728"/>
          </w:tcPr>
          <w:p>
            <w:r>
              <w:t>137,226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158,991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Prepayments and accrued income</w:t>
            </w:r>
          </w:p>
        </w:tc>
        <w:tc>
          <w:tcPr>
            <w:tcW w:type="dxa" w:w="1728"/>
          </w:tcPr>
          <w:p>
            <w:r>
              <w:t>2,595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2,065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139,821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161,056</w:t>
            </w:r>
          </w:p>
        </w:tc>
      </w:tr>
      <w:tr>
        <w:tc>
          <w:tcPr>
            <w:tcW w:type="dxa" w:w="1728"/>
          </w:tcPr>
          <w:p>
            <w:r>
              <w:t>Creditors: amounts falling due within one year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(67,440)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(73,052)</w:t>
            </w:r>
          </w:p>
        </w:tc>
      </w:tr>
      <w:tr>
        <w:tc>
          <w:tcPr>
            <w:tcW w:type="dxa" w:w="1728"/>
          </w:tcPr>
          <w:p>
            <w:r>
              <w:t>Net current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72,381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88,004</w:t>
            </w:r>
          </w:p>
        </w:tc>
      </w:tr>
      <w:tr>
        <w:tc>
          <w:tcPr>
            <w:tcW w:type="dxa" w:w="1728"/>
          </w:tcPr>
          <w:p>
            <w:r>
              <w:t>Total assets less current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98,423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111,704</w:t>
            </w:r>
          </w:p>
        </w:tc>
      </w:tr>
      <w:tr>
        <w:tc>
          <w:tcPr>
            <w:tcW w:type="dxa" w:w="1728"/>
          </w:tcPr>
          <w:p>
            <w:r>
              <w:t>Creditors: amounts falling due after more than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one year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(8,225)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(12,180)</w:t>
            </w:r>
          </w:p>
        </w:tc>
      </w:tr>
      <w:tr>
        <w:tc>
          <w:tcPr>
            <w:tcW w:type="dxa" w:w="1728"/>
          </w:tcPr>
          <w:p>
            <w:r>
              <w:t>Accruals and deferred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(29,711)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(30,958)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60,487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68,566</w:t>
            </w:r>
          </w:p>
        </w:tc>
      </w:tr>
      <w:tr>
        <w:tc>
          <w:tcPr>
            <w:tcW w:type="dxa" w:w="1728"/>
          </w:tcPr>
          <w:p>
            <w:r>
              <w:t>Capital and reserves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60,487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68,566</w:t>
            </w:r>
          </w:p>
        </w:tc>
      </w:tr>
    </w:tbl>
    <w:p/>
    <w:p>
      <w:r>
        <w:t xml:space="preserve">  Notes to the financial statements</w:t>
      </w:r>
    </w:p>
    <w:p>
      <w:r>
        <w:t xml:space="preserve">  1. Employee numbers</w:t>
      </w:r>
    </w:p>
    <w:p>
      <w:r>
        <w:t xml:space="preserve">        The average number of employees during the year was 5 (2017: 5).</w:t>
      </w:r>
    </w:p>
    <w:p>
      <w:r>
        <w:t xml:space="preserve">  For the year ending 28 February 2018 the company was entitled to exemption from audit under section 477 of the Companies Act 2006 relating to small companies.</w:t>
      </w:r>
    </w:p>
    <w:p>
      <w:r>
        <w:t xml:space="preserve">  Directors' responsibilities:</w:t>
      </w:r>
    </w:p>
    <w:p>
      <w:r>
        <w:t xml:space="preserve">        The members have not required the company to obtain an audit of its financial statements for the year in question in accordance with section 476;</w:t>
      </w:r>
    </w:p>
    <w:p>
      <w:r>
        <w:t xml:space="preserve">        The directors acknowledge their responsibilities for complying with the requirements of the Act with respect to accounting records and the preparation of financial statements.</w:t>
      </w:r>
    </w:p>
    <w:p>
      <w:r>
        <w:t xml:space="preserve">  These financial statements have been prepared in accordance with the micro-entity provisions and have been delivered in accordance with the provisions applicable to companies subject to the small companies regime.</w:t>
      </w:r>
    </w:p>
    <w:p>
      <w:r>
        <w:t xml:space="preserve">  These financial statements were approved by the board of directors and authorised for issue on</w:t>
      </w:r>
    </w:p>
    <w:p>
      <w:r>
        <w:t xml:space="preserve">                 ... and are signed on behalf of the board by:</w:t>
      </w:r>
    </w:p>
    <w:p>
      <w:r>
        <w:t xml:space="preserve">                                      ZL</w:t>
      </w:r>
    </w:p>
    <w:p>
      <w:r>
        <w:t xml:space="preserve">  D J Stretch R Stretch Director Director</w:t>
      </w:r>
    </w:p>
    <w:p>
      <w:r>
        <w:t xml:space="preserve">  Company registration number: 06824094</w:t>
      </w:r>
    </w:p>
    <w:p>
      <w:r>
        <w:t xml:space="preserve">  The company is a private company limited by shares, registered in England and Wales. The address of the registered office is Unit 2, 8A Market Square, Potton, Sandy, Bedfordshire, SG19 2NP.</w:t>
      </w:r>
    </w:p>
    <w:p>
      <w:r>
        <w:t xml:space="preserve">                                                        -1 -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