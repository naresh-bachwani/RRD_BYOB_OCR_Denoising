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COMPANY NUMBER SC12628</w:t>
      </w:r>
    </w:p>
    <w:p>
      <w:r>
        <w:t xml:space="preserve">                              JOHN THOMPSON COCHRAN LIMITED</w:t>
      </w:r>
    </w:p>
    <w:p>
      <w:r>
        <w:t xml:space="preserve">                                      PROFIT AND LOSS ACCOUNT</w:t>
      </w:r>
    </w:p>
    <w:p>
      <w:r>
        <w:t xml:space="preserve">                              FOR THE YEAR ENDED 31 December 2017</w:t>
      </w:r>
    </w:p>
    <w:p>
      <w:r>
        <w:t xml:space="preserve">     The Company did not trade during the years or during the preceding years and all expenses  have been borne by the parent Company The Company did not receive any income or incur  any expenditure and consequently has made neither profit nor loss</w:t>
      </w:r>
    </w:p>
    <w:p>
      <w:r>
        <w:t xml:space="preserve">                              BALANCE SHEET AS AT 31 December 2017</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r>
              <w:t xml:space="preserve"> note</w:t>
            </w:r>
          </w:p>
        </w:tc>
        <w:tc>
          <w:tcPr>
            <w:tcW w:type="dxa" w:w="2160"/>
          </w:tcPr>
          <w:p>
            <w:r>
              <w:t xml:space="preserve"> 2017</w:t>
            </w:r>
          </w:p>
        </w:tc>
        <w:tc>
          <w:tcPr>
            <w:tcW w:type="dxa" w:w="2160"/>
          </w:tcPr>
          <w:p>
            <w:r>
              <w:t xml:space="preserve"> 2016</w:t>
            </w:r>
          </w:p>
        </w:tc>
      </w:tr>
      <w:tr>
        <w:tc>
          <w:tcPr>
            <w:tcW w:type="dxa" w:w="2160"/>
          </w:tcPr>
          <w:p/>
        </w:tc>
        <w:tc>
          <w:tcPr>
            <w:tcW w:type="dxa" w:w="2160"/>
          </w:tcPr>
          <w:p/>
        </w:tc>
        <w:tc>
          <w:tcPr>
            <w:tcW w:type="dxa" w:w="2160"/>
          </w:tcPr>
          <w:p>
            <w:r/>
          </w:p>
        </w:tc>
        <w:tc>
          <w:tcPr>
            <w:tcW w:type="dxa" w:w="2160"/>
          </w:tcPr>
          <w:p>
            <w:r/>
          </w:p>
        </w:tc>
      </w:tr>
      <w:tr>
        <w:tc>
          <w:tcPr>
            <w:tcW w:type="dxa" w:w="2160"/>
          </w:tcPr>
          <w:p>
            <w:r>
              <w:t xml:space="preserve"> CURRENT ASSETS</w:t>
            </w:r>
          </w:p>
        </w:tc>
        <w:tc>
          <w:tcPr>
            <w:tcW w:type="dxa" w:w="2160"/>
          </w:tcPr>
          <w:p/>
        </w:tc>
        <w:tc>
          <w:tcPr>
            <w:tcW w:type="dxa" w:w="2160"/>
          </w:tcPr>
          <w:p/>
        </w:tc>
        <w:tc>
          <w:tcPr>
            <w:tcW w:type="dxa" w:w="2160"/>
          </w:tcPr>
          <w:p/>
        </w:tc>
      </w:tr>
      <w:tr>
        <w:tc>
          <w:tcPr>
            <w:tcW w:type="dxa" w:w="2160"/>
          </w:tcPr>
          <w:p>
            <w:r>
              <w:t xml:space="preserve"> Debtors - Amounts falling due</w:t>
            </w:r>
          </w:p>
        </w:tc>
        <w:tc>
          <w:tcPr>
            <w:tcW w:type="dxa" w:w="2160"/>
          </w:tcPr>
          <w:p>
            <w:r>
              <w:t xml:space="preserve"> 2</w:t>
            </w:r>
          </w:p>
        </w:tc>
        <w:tc>
          <w:tcPr>
            <w:tcW w:type="dxa" w:w="2160"/>
          </w:tcPr>
          <w:p>
            <w:r>
              <w:t xml:space="preserve"> 453,397</w:t>
            </w:r>
          </w:p>
        </w:tc>
        <w:tc>
          <w:tcPr>
            <w:tcW w:type="dxa" w:w="2160"/>
          </w:tcPr>
          <w:p>
            <w:r>
              <w:t xml:space="preserve"> 453,397</w:t>
            </w:r>
          </w:p>
        </w:tc>
      </w:tr>
      <w:tr>
        <w:tc>
          <w:tcPr>
            <w:tcW w:type="dxa" w:w="2160"/>
          </w:tcPr>
          <w:p>
            <w:r>
              <w:t xml:space="preserve"> within one year</w:t>
            </w:r>
          </w:p>
        </w:tc>
        <w:tc>
          <w:tcPr>
            <w:tcW w:type="dxa" w:w="2160"/>
          </w:tcPr>
          <w:p/>
        </w:tc>
        <w:tc>
          <w:tcPr>
            <w:tcW w:type="dxa" w:w="2160"/>
          </w:tcPr>
          <w:p/>
        </w:tc>
        <w:tc>
          <w:tcPr>
            <w:tcW w:type="dxa" w:w="2160"/>
          </w:tcPr>
          <w:p/>
        </w:tc>
      </w:tr>
      <w:tr>
        <w:tc>
          <w:tcPr>
            <w:tcW w:type="dxa" w:w="2160"/>
          </w:tcPr>
          <w:p>
            <w:r>
              <w:t xml:space="preserve"> TOTAL ASSETS</w:t>
            </w:r>
          </w:p>
        </w:tc>
        <w:tc>
          <w:tcPr>
            <w:tcW w:type="dxa" w:w="2160"/>
          </w:tcPr>
          <w:p/>
        </w:tc>
        <w:tc>
          <w:tcPr>
            <w:tcW w:type="dxa" w:w="2160"/>
          </w:tcPr>
          <w:p>
            <w:r>
              <w:t xml:space="preserve"> 453,397</w:t>
            </w:r>
          </w:p>
        </w:tc>
        <w:tc>
          <w:tcPr>
            <w:tcW w:type="dxa" w:w="2160"/>
          </w:tcPr>
          <w:p>
            <w:r>
              <w:t xml:space="preserve"> 453,397</w:t>
            </w:r>
          </w:p>
        </w:tc>
      </w:tr>
    </w:tbl>
    <w:p/>
    <w:p>
      <w:r>
        <w:t xml:space="preserve">     CAPITAL AND RESERVES</w:t>
      </w:r>
    </w:p>
    <w:p>
      <w:r>
        <w:t xml:space="preserve">     Shareholders Funds Equity</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r>
              <w:t xml:space="preserve"> Called up share capital</w:t>
            </w:r>
          </w:p>
        </w:tc>
        <w:tc>
          <w:tcPr>
            <w:tcW w:type="dxa" w:w="2160"/>
          </w:tcPr>
          <w:p>
            <w:r>
              <w:t xml:space="preserve"> 3</w:t>
            </w:r>
          </w:p>
        </w:tc>
        <w:tc>
          <w:tcPr>
            <w:tcW w:type="dxa" w:w="2160"/>
          </w:tcPr>
          <w:p>
            <w:r>
              <w:t xml:space="preserve"> 27,750</w:t>
            </w:r>
          </w:p>
        </w:tc>
        <w:tc>
          <w:tcPr>
            <w:tcW w:type="dxa" w:w="2160"/>
          </w:tcPr>
          <w:p>
            <w:r>
              <w:t xml:space="preserve"> 27,750</w:t>
            </w:r>
          </w:p>
        </w:tc>
      </w:tr>
      <w:tr>
        <w:tc>
          <w:tcPr>
            <w:tcW w:type="dxa" w:w="2160"/>
          </w:tcPr>
          <w:p>
            <w:r>
              <w:t xml:space="preserve"> Profit and loss account</w:t>
            </w:r>
          </w:p>
        </w:tc>
        <w:tc>
          <w:tcPr>
            <w:tcW w:type="dxa" w:w="2160"/>
          </w:tcPr>
          <w:p/>
        </w:tc>
        <w:tc>
          <w:tcPr>
            <w:tcW w:type="dxa" w:w="2160"/>
          </w:tcPr>
          <w:p>
            <w:r>
              <w:t xml:space="preserve"> 415,647</w:t>
            </w:r>
          </w:p>
        </w:tc>
        <w:tc>
          <w:tcPr>
            <w:tcW w:type="dxa" w:w="2160"/>
          </w:tcPr>
          <w:p>
            <w:r>
              <w:t xml:space="preserve"> 415,647</w:t>
            </w:r>
          </w:p>
        </w:tc>
      </w:tr>
      <w:tr>
        <w:tc>
          <w:tcPr>
            <w:tcW w:type="dxa" w:w="2160"/>
          </w:tcPr>
          <w:p>
            <w:r>
              <w:t xml:space="preserve"> Non-Equity Shareholders Funds</w:t>
            </w:r>
          </w:p>
        </w:tc>
        <w:tc>
          <w:tcPr>
            <w:tcW w:type="dxa" w:w="2160"/>
          </w:tcPr>
          <w:p/>
        </w:tc>
        <w:tc>
          <w:tcPr>
            <w:tcW w:type="dxa" w:w="2160"/>
          </w:tcPr>
          <w:p>
            <w:r>
              <w:t xml:space="preserve"> 10,000</w:t>
            </w:r>
          </w:p>
        </w:tc>
        <w:tc>
          <w:tcPr>
            <w:tcW w:type="dxa" w:w="2160"/>
          </w:tcPr>
          <w:p>
            <w:r>
              <w:t xml:space="preserve"> 10,000</w:t>
            </w:r>
          </w:p>
        </w:tc>
      </w:tr>
      <w:tr>
        <w:tc>
          <w:tcPr>
            <w:tcW w:type="dxa" w:w="2160"/>
          </w:tcPr>
          <w:p>
            <w:r>
              <w:t xml:space="preserve"> EQUITY SHAREHOLDERS FUNDS</w:t>
            </w:r>
          </w:p>
        </w:tc>
        <w:tc>
          <w:tcPr>
            <w:tcW w:type="dxa" w:w="2160"/>
          </w:tcPr>
          <w:p/>
        </w:tc>
        <w:tc>
          <w:tcPr>
            <w:tcW w:type="dxa" w:w="2160"/>
          </w:tcPr>
          <w:p>
            <w:r>
              <w:t xml:space="preserve"> 453,397</w:t>
            </w:r>
          </w:p>
        </w:tc>
        <w:tc>
          <w:tcPr>
            <w:tcW w:type="dxa" w:w="2160"/>
          </w:tcPr>
          <w:p>
            <w:r>
              <w:t xml:space="preserve"> 453,397</w:t>
            </w:r>
          </w:p>
        </w:tc>
      </w:tr>
    </w:tbl>
    <w:p/>
    <w:p>
      <w:r>
        <w:t xml:space="preserve">     For the year ending 31 December 2017 the Company was entitled to exemption from audit  under section 480 of the Companies Act 2006 the Act relating to dormant companies</w:t>
      </w:r>
    </w:p>
    <w:p>
      <w:r>
        <w:t xml:space="preserve">     The members have not required the Company to obtain an audit in accordance with section  476 of the Act</w:t>
      </w:r>
    </w:p>
    <w:p>
      <w:r>
        <w:t xml:space="preserve">     The directors acknowledge their responsibility for complying with the requirements of the Act  with respect to accounting records and the preparation of accounts</w:t>
      </w:r>
    </w:p>
    <w:p>
      <w:r>
        <w:t xml:space="preserve">     These accounts have been prepared in accordance with the provisions applicable to  companies subject to the small companies regime</w:t>
      </w:r>
    </w:p>
    <w:p>
      <w:r>
        <w:t xml:space="preserve">     These financial statements were approved by the Board of Directors on 31 January 2018,  and signed on its behalf by</w:t>
      </w:r>
    </w:p>
    <w:p>
      <w:r>
        <w:t xml:space="preserve">                                                                                          A Harve</w:t>
      </w:r>
    </w:p>
    <w:p>
      <w:r>
        <w:t xml:space="preserve">                                                                                                   Director</w:t>
      </w:r>
    </w:p>
    <w:p>
      <w:r>
        <w:t xml:space="preserve">     The notes on page 2 form part of these financial statements</w:t>
      </w:r>
    </w:p>
    <w:p>
      <w:r>
        <w:t xml:space="preserve">                                                                                          COMPANIES HOUSE</w:t>
      </w:r>
    </w:p>
    <w:p>
      <w:r>
        <w:br w:type="page"/>
      </w:r>
    </w:p>
    <w:p>
      <w:r>
        <w:t xml:space="preserve">                                       COMPANY NUMBER SC12628</w:t>
      </w:r>
    </w:p>
    <w:p>
      <w:r>
        <w:t xml:space="preserve">                                 JOHN THOMPSON COCHRAN LIMITED</w:t>
      </w:r>
    </w:p>
    <w:p>
      <w:r>
        <w:t xml:space="preserve">      1.  Principal Accounting Policies</w:t>
      </w:r>
    </w:p>
    <w:p>
      <w:r>
        <w:t xml:space="preserve">              Basis of Accounting</w:t>
      </w:r>
    </w:p>
    <w:p>
      <w:r>
        <w:t xml:space="preserve">              These financial statements have been prepared on the historical cost basis and in  accordance with applicable accounting standards</w:t>
      </w:r>
    </w:p>
    <w:p>
      <w:r>
        <w:t xml:space="preserve">      2.  Debtors</w:t>
      </w:r>
    </w:p>
    <w:p>
      <w:r>
        <w:t xml:space="preserve">              The amount stated represents a loan to the company parent undertaking and is  repayable upon demand</w:t>
      </w:r>
    </w:p>
    <w:p>
      <w:r>
        <w:t xml:space="preserve">      3.  Share Capital</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 xml:space="preserve"> 2017</w:t>
            </w:r>
          </w:p>
        </w:tc>
        <w:tc>
          <w:tcPr>
            <w:tcW w:type="dxa" w:w="2880"/>
          </w:tcPr>
          <w:p>
            <w:r>
              <w:t xml:space="preserve"> 2016</w:t>
            </w:r>
          </w:p>
        </w:tc>
      </w:tr>
      <w:tr>
        <w:tc>
          <w:tcPr>
            <w:tcW w:type="dxa" w:w="2880"/>
          </w:tcPr>
          <w:p/>
        </w:tc>
        <w:tc>
          <w:tcPr>
            <w:tcW w:type="dxa" w:w="2880"/>
          </w:tcPr>
          <w:p>
            <w:r/>
          </w:p>
        </w:tc>
        <w:tc>
          <w:tcPr>
            <w:tcW w:type="dxa" w:w="2880"/>
          </w:tcPr>
          <w:p>
            <w:r/>
          </w:p>
        </w:tc>
      </w:tr>
      <w:tr>
        <w:tc>
          <w:tcPr>
            <w:tcW w:type="dxa" w:w="2880"/>
          </w:tcPr>
          <w:p>
            <w:r>
              <w:t xml:space="preserve"> Authorised</w:t>
            </w:r>
          </w:p>
        </w:tc>
        <w:tc>
          <w:tcPr>
            <w:tcW w:type="dxa" w:w="2880"/>
          </w:tcPr>
          <w:p/>
        </w:tc>
        <w:tc>
          <w:tcPr>
            <w:tcW w:type="dxa" w:w="2880"/>
          </w:tcPr>
          <w:p/>
        </w:tc>
      </w:tr>
      <w:tr>
        <w:tc>
          <w:tcPr>
            <w:tcW w:type="dxa" w:w="2880"/>
          </w:tcPr>
          <w:p>
            <w:r>
              <w:t xml:space="preserve"> 30,000 Ordinary Shares of £1</w:t>
            </w:r>
          </w:p>
        </w:tc>
        <w:tc>
          <w:tcPr>
            <w:tcW w:type="dxa" w:w="2880"/>
          </w:tcPr>
          <w:p>
            <w:r>
              <w:t xml:space="preserve"> 30,000</w:t>
            </w:r>
          </w:p>
        </w:tc>
        <w:tc>
          <w:tcPr>
            <w:tcW w:type="dxa" w:w="2880"/>
          </w:tcPr>
          <w:p>
            <w:r>
              <w:t xml:space="preserve"> 30,000</w:t>
            </w:r>
          </w:p>
        </w:tc>
      </w:tr>
      <w:tr>
        <w:tc>
          <w:tcPr>
            <w:tcW w:type="dxa" w:w="2880"/>
          </w:tcPr>
          <w:p>
            <w:r>
              <w:t xml:space="preserve"> 10,000 Cumulative Preference Shares of £1</w:t>
            </w:r>
          </w:p>
        </w:tc>
        <w:tc>
          <w:tcPr>
            <w:tcW w:type="dxa" w:w="2880"/>
          </w:tcPr>
          <w:p>
            <w:r>
              <w:t xml:space="preserve"> 10,000</w:t>
            </w:r>
          </w:p>
        </w:tc>
        <w:tc>
          <w:tcPr>
            <w:tcW w:type="dxa" w:w="2880"/>
          </w:tcPr>
          <w:p>
            <w:r>
              <w:t xml:space="preserve"> 10,000</w:t>
            </w:r>
          </w:p>
        </w:tc>
      </w:tr>
      <w:tr>
        <w:tc>
          <w:tcPr>
            <w:tcW w:type="dxa" w:w="2880"/>
          </w:tcPr>
          <w:p/>
        </w:tc>
        <w:tc>
          <w:tcPr>
            <w:tcW w:type="dxa" w:w="2880"/>
          </w:tcPr>
          <w:p>
            <w:r>
              <w:t xml:space="preserve"> 40,000</w:t>
            </w:r>
          </w:p>
        </w:tc>
        <w:tc>
          <w:tcPr>
            <w:tcW w:type="dxa" w:w="2880"/>
          </w:tcPr>
          <w:p>
            <w:r>
              <w:t xml:space="preserve"> 40,000</w:t>
            </w:r>
          </w:p>
        </w:tc>
      </w:tr>
      <w:tr>
        <w:tc>
          <w:tcPr>
            <w:tcW w:type="dxa" w:w="2880"/>
          </w:tcPr>
          <w:p>
            <w:r>
              <w:t xml:space="preserve"> Issued and Fully Paid</w:t>
            </w:r>
          </w:p>
        </w:tc>
        <w:tc>
          <w:tcPr>
            <w:tcW w:type="dxa" w:w="2880"/>
          </w:tcPr>
          <w:p/>
        </w:tc>
        <w:tc>
          <w:tcPr>
            <w:tcW w:type="dxa" w:w="2880"/>
          </w:tcPr>
          <w:p/>
        </w:tc>
      </w:tr>
      <w:tr>
        <w:tc>
          <w:tcPr>
            <w:tcW w:type="dxa" w:w="2880"/>
          </w:tcPr>
          <w:p>
            <w:r>
              <w:t xml:space="preserve"> 27,750 Ordinary Shares of £1</w:t>
            </w:r>
          </w:p>
        </w:tc>
        <w:tc>
          <w:tcPr>
            <w:tcW w:type="dxa" w:w="2880"/>
          </w:tcPr>
          <w:p>
            <w:r>
              <w:t xml:space="preserve"> 27,750</w:t>
            </w:r>
          </w:p>
        </w:tc>
        <w:tc>
          <w:tcPr>
            <w:tcW w:type="dxa" w:w="2880"/>
          </w:tcPr>
          <w:p>
            <w:r>
              <w:t xml:space="preserve"> 27,720</w:t>
            </w:r>
          </w:p>
        </w:tc>
      </w:tr>
      <w:tr>
        <w:tc>
          <w:tcPr>
            <w:tcW w:type="dxa" w:w="2880"/>
          </w:tcPr>
          <w:p>
            <w:r>
              <w:t xml:space="preserve"> 10,000 Cumulative Preference Shares of £1</w:t>
            </w:r>
          </w:p>
        </w:tc>
        <w:tc>
          <w:tcPr>
            <w:tcW w:type="dxa" w:w="2880"/>
          </w:tcPr>
          <w:p>
            <w:r>
              <w:t xml:space="preserve"> 10,000</w:t>
            </w:r>
          </w:p>
        </w:tc>
        <w:tc>
          <w:tcPr>
            <w:tcW w:type="dxa" w:w="2880"/>
          </w:tcPr>
          <w:p>
            <w:r>
              <w:t xml:space="preserve"> 10,000</w:t>
            </w:r>
          </w:p>
        </w:tc>
      </w:tr>
      <w:tr>
        <w:tc>
          <w:tcPr>
            <w:tcW w:type="dxa" w:w="2880"/>
          </w:tcPr>
          <w:p/>
        </w:tc>
        <w:tc>
          <w:tcPr>
            <w:tcW w:type="dxa" w:w="2880"/>
          </w:tcPr>
          <w:p>
            <w:r>
              <w:t xml:space="preserve"> 37,750</w:t>
            </w:r>
          </w:p>
        </w:tc>
        <w:tc>
          <w:tcPr>
            <w:tcW w:type="dxa" w:w="2880"/>
          </w:tcPr>
          <w:p>
            <w:r>
              <w:t xml:space="preserve"> 37,750</w:t>
            </w:r>
          </w:p>
        </w:tc>
      </w:tr>
    </w:tbl>
    <w:p/>
    <w:p>
      <w:r>
        <w:t xml:space="preserve">      4.  Ultimate Parent Company</w:t>
      </w:r>
    </w:p>
    <w:p>
      <w:r>
        <w:t xml:space="preserve">              The company ultimate parent company is Rolls-Royce Holdings pic which is  incorporated in Great Britain and registered in England and Wales The Annual  Report of Rolls-Royce Holdings pic can be obtained from Moor Lane Derby DEAR  8BJ.</w:t>
      </w:r>
    </w:p>
    <w:p>
      <w:r>
        <w:t xml:space="preserv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