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PORTEX LLP</w:t>
      </w:r>
    </w:p>
    <w:p>
      <w:r>
        <w:t xml:space="preserve">                                United Kingdom, Registered Company No. OC311113</w:t>
      </w:r>
    </w:p>
    <w:p>
      <w:r>
        <w:t xml:space="preserve">                                REPORT OF THE MEMBERS FOR THE FINANCIAL PERIOD</w:t>
      </w:r>
    </w:p>
    <w:p>
      <w:r>
        <w:t xml:space="preserve">                                           FROM 01.02.2017 TO 31.01.2018</w:t>
      </w:r>
    </w:p>
    <w:p>
      <w:r>
        <w:t xml:space="preserve">         The Members herewith present their report with the Financial Statements of the Company for the period ended 31 January 2018.</w:t>
      </w:r>
    </w:p>
    <w:p>
      <w:r>
        <w:t xml:space="preserve">             INCORPORATION &amp; REGISTERED OFFICE</w:t>
      </w:r>
    </w:p>
    <w:p>
      <w:r>
        <w:t xml:space="preserve">         The Company incorporated on 21 January 2005 under Registered Company No. OC311113. The registered office address is at Suite 1 Level 14 The Broadgate Tower, 20 Primrose Street, London, EC2A 2EW.</w:t>
      </w:r>
    </w:p>
    <w:p>
      <w:r>
        <w:t xml:space="preserve">             PRINCIPAL ACTIVITY &amp; REVIEW OF BUSINESS</w:t>
      </w:r>
    </w:p>
    <w:p>
      <w:r>
        <w:t xml:space="preserve">         During the current financial period the company was active as travel agent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lanVIREL DELTRON CORP. Designated member</w:t>
      </w:r>
    </w:p>
    <w:p>
      <w:r>
        <w:t xml:space="preserve">             Approved by the members on 11 October 2018.</w:t>
      </w:r>
    </w:p>
    <w:p>
      <w:r>
        <w:t xml:space="preserve">                                                                                         22/10/2018</w:t>
      </w:r>
    </w:p>
    <w:p>
      <w:r>
        <w:t xml:space="preserve">                                                                                     COMPANIES HOUSE</w:t>
      </w:r>
    </w:p>
    <w:p>
      <w:r>
        <w:br w:type="page"/>
      </w:r>
    </w:p>
    <w:p>
      <w:r>
        <w:t>7</w:t>
      </w:r>
    </w:p>
    <w:p>
      <w:r>
        <w:t xml:space="preserve">                                                     PORTEX LLP</w:t>
      </w:r>
    </w:p>
    <w:p>
      <w:r>
        <w:t xml:space="preserve">                                  United Kingdom, Registered Company No. OC311113</w:t>
      </w:r>
    </w:p>
    <w:p>
      <w:r>
        <w:t xml:space="preserve">                                                PROFIT &amp; LOSS ACCOUNT for the period ended</w:t>
      </w:r>
    </w:p>
    <w:p>
      <w:r>
        <w:t xml:space="preserve">                                                     31 January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______________2018</w:t>
            </w:r>
          </w:p>
        </w:tc>
        <w:tc>
          <w:tcPr>
            <w:tcW w:type="dxa" w:w="2880"/>
          </w:tcPr>
          <w:p>
            <w:r>
              <w:t>2017</w:t>
            </w:r>
          </w:p>
        </w:tc>
      </w:tr>
    </w:tbl>
    <w:p/>
    <w:p>
      <w:r>
        <w:t xml:space="preserve">                                                                       Notes GB£ GB£ GB£</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5 900</w:t>
            </w:r>
          </w:p>
        </w:tc>
        <w:tc>
          <w:tcPr>
            <w:tcW w:type="dxa" w:w="2880"/>
          </w:tcPr>
          <w:p>
            <w:r>
              <w:t>5 900</w:t>
            </w:r>
          </w:p>
        </w:tc>
      </w:tr>
    </w:tbl>
    <w:p/>
    <w:p>
      <w:r>
        <w:t xml:space="preserve">         OPERATING EXPENSES</w:t>
      </w:r>
    </w:p>
    <w:p>
      <w:r>
        <w:t xml:space="preserve">             Administrative Expenses</w:t>
      </w:r>
    </w:p>
    <w:tbl>
      <w:tblPr>
        <w:tblW w:type="auto" w:w="0"/>
        <w:tblLayout w:type="fixed"/>
        <w:tblLook w:firstColumn="1" w:firstRow="1" w:lastColumn="0" w:lastRow="0" w:noHBand="0" w:noVBand="1" w:val="04A0"/>
      </w:tblPr>
      <w:tblGrid>
        <w:gridCol w:w="2880"/>
        <w:gridCol w:w="2880"/>
        <w:gridCol w:w="2880"/>
      </w:tblGrid>
      <w:tr>
        <w:tc>
          <w:tcPr>
            <w:tcW w:type="dxa" w:w="2880"/>
          </w:tcPr>
          <w:p>
            <w:r>
              <w:t>TOTAL OPERATING EXPENSES</w:t>
            </w:r>
          </w:p>
        </w:tc>
        <w:tc>
          <w:tcPr>
            <w:tcW w:type="dxa" w:w="2880"/>
          </w:tcPr>
          <w:p>
            <w:r>
              <w:t>(1 500)</w:t>
            </w:r>
          </w:p>
        </w:tc>
        <w:tc>
          <w:tcPr>
            <w:tcW w:type="dxa" w:w="2880"/>
          </w:tcPr>
          <w:p>
            <w:r>
              <w:t>(1 500)</w:t>
            </w:r>
          </w:p>
        </w:tc>
      </w:tr>
      <w:tr>
        <w:tc>
          <w:tcPr>
            <w:tcW w:type="dxa" w:w="2880"/>
          </w:tcPr>
          <w:p>
            <w:r>
              <w:t>OPERATING PROFIT</w:t>
            </w:r>
          </w:p>
        </w:tc>
        <w:tc>
          <w:tcPr>
            <w:tcW w:type="dxa" w:w="2880"/>
          </w:tcPr>
          <w:p>
            <w:r>
              <w:t>4 400</w:t>
            </w:r>
          </w:p>
        </w:tc>
        <w:tc>
          <w:tcPr>
            <w:tcW w:type="dxa" w:w="2880"/>
          </w:tcPr>
          <w:p>
            <w:r>
              <w:t>4 400</w:t>
            </w:r>
          </w:p>
        </w:tc>
      </w:tr>
      <w:tr>
        <w:tc>
          <w:tcPr>
            <w:tcW w:type="dxa" w:w="2880"/>
          </w:tcPr>
          <w:p>
            <w:r>
              <w:t>PROFIT FOR PERIOD</w:t>
            </w:r>
          </w:p>
        </w:tc>
        <w:tc>
          <w:tcPr>
            <w:tcW w:type="dxa" w:w="2880"/>
          </w:tcPr>
          <w:p>
            <w:r>
              <w:t>4 400</w:t>
            </w:r>
          </w:p>
        </w:tc>
        <w:tc>
          <w:tcPr>
            <w:tcW w:type="dxa" w:w="2880"/>
          </w:tcPr>
          <w:p>
            <w:r>
              <w:t>4 400</w:t>
            </w:r>
          </w:p>
        </w:tc>
      </w:tr>
    </w:tbl>
    <w:p/>
    <w:p>
      <w:r>
        <w:t xml:space="preserve">             lanVIREL DELTRON CORP. Designated member</w:t>
      </w:r>
    </w:p>
    <w:p>
      <w:r>
        <w:t xml:space="preserve">             Approved by the members on 11 October 2018.</w:t>
      </w:r>
    </w:p>
    <w:p>
      <w:r>
        <w:br w:type="page"/>
      </w:r>
    </w:p>
    <w:p>
      <w:r>
        <w:t>'J</w:t>
      </w:r>
    </w:p>
    <w:p>
      <w:r>
        <w:t xml:space="preserve">                                                     PORTEX LLP</w:t>
      </w:r>
    </w:p>
    <w:p>
      <w:r>
        <w:t xml:space="preserve">                                  United Kingdom, Registered Company No. OC311113</w:t>
      </w:r>
    </w:p>
    <w:p>
      <w:r>
        <w:t xml:space="preserve">                                                     BALANCE SHEET</w:t>
      </w:r>
    </w:p>
    <w:p>
      <w:r>
        <w:t xml:space="preserve">                                                           as at</w:t>
      </w:r>
    </w:p>
    <w:p>
      <w:r>
        <w:t xml:space="preserve">                                                     31 January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5 900</w:t>
            </w:r>
          </w:p>
        </w:tc>
        <w:tc>
          <w:tcPr>
            <w:tcW w:type="dxa" w:w="2880"/>
          </w:tcPr>
          <w:p>
            <w:r>
              <w:t>5 900</w:t>
            </w:r>
          </w:p>
        </w:tc>
      </w:tr>
      <w:tr>
        <w:tc>
          <w:tcPr>
            <w:tcW w:type="dxa" w:w="2880"/>
          </w:tcPr>
          <w:p>
            <w:r>
              <w:t>Cash at Bank or in hand</w:t>
            </w:r>
          </w:p>
        </w:tc>
        <w:tc>
          <w:tcPr>
            <w:tcW w:type="dxa" w:w="2880"/>
          </w:tcPr>
          <w:p>
            <w:r>
              <w:t>74 576</w:t>
            </w:r>
          </w:p>
        </w:tc>
        <w:tc>
          <w:tcPr>
            <w:tcW w:type="dxa" w:w="2880"/>
          </w:tcPr>
          <w:p>
            <w:r>
              <w:t>70 176</w:t>
            </w:r>
          </w:p>
        </w:tc>
      </w:tr>
      <w:tr>
        <w:tc>
          <w:tcPr>
            <w:tcW w:type="dxa" w:w="2880"/>
          </w:tcPr>
          <w:p>
            <w:r>
              <w:t>NET CURRENT ASSETS</w:t>
            </w:r>
          </w:p>
        </w:tc>
        <w:tc>
          <w:tcPr>
            <w:tcW w:type="dxa" w:w="2880"/>
          </w:tcPr>
          <w:p>
            <w:r>
              <w:t>80 476</w:t>
            </w:r>
          </w:p>
        </w:tc>
        <w:tc>
          <w:tcPr>
            <w:tcW w:type="dxa" w:w="2880"/>
          </w:tcPr>
          <w:p>
            <w:r>
              <w:t>76 076</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78 976</w:t>
            </w:r>
          </w:p>
        </w:tc>
        <w:tc>
          <w:tcPr>
            <w:tcW w:type="dxa" w:w="2880"/>
          </w:tcPr>
          <w:p>
            <w:r>
              <w:t>74 576</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74 276</w:t>
            </w:r>
          </w:p>
        </w:tc>
        <w:tc>
          <w:tcPr>
            <w:tcW w:type="dxa" w:w="2880"/>
          </w:tcPr>
          <w:p>
            <w:r>
              <w:t>69 876</w:t>
            </w:r>
          </w:p>
        </w:tc>
      </w:tr>
      <w:tr>
        <w:tc>
          <w:tcPr>
            <w:tcW w:type="dxa" w:w="2880"/>
          </w:tcPr>
          <w:p>
            <w:r>
              <w:t>Profit &amp; Loss Account</w:t>
            </w:r>
          </w:p>
        </w:tc>
        <w:tc>
          <w:tcPr>
            <w:tcW w:type="dxa" w:w="2880"/>
          </w:tcPr>
          <w:p>
            <w:r>
              <w:t>4 400</w:t>
            </w:r>
          </w:p>
        </w:tc>
        <w:tc>
          <w:tcPr>
            <w:tcW w:type="dxa" w:w="2880"/>
          </w:tcPr>
          <w:p>
            <w:r>
              <w:t>4 400</w:t>
            </w:r>
          </w:p>
        </w:tc>
      </w:tr>
      <w:tr>
        <w:tc>
          <w:tcPr>
            <w:tcW w:type="dxa" w:w="2880"/>
          </w:tcPr>
          <w:p>
            <w:r>
              <w:t>TOTAL CAPITAL &amp; RESERVES</w:t>
            </w:r>
          </w:p>
        </w:tc>
        <w:tc>
          <w:tcPr>
            <w:tcW w:type="dxa" w:w="2880"/>
          </w:tcPr>
          <w:p>
            <w:r>
              <w:t>78 976</w:t>
            </w:r>
          </w:p>
        </w:tc>
        <w:tc>
          <w:tcPr>
            <w:tcW w:type="dxa" w:w="2880"/>
          </w:tcPr>
          <w:p>
            <w:r>
              <w:t>74 576</w:t>
            </w:r>
          </w:p>
        </w:tc>
      </w:tr>
    </w:tbl>
    <w:p/>
    <w:p>
      <w:r>
        <w:t xml:space="preserve">         1. For the year ending 31/01/2018 the limited liability partnership was entitled to exemption from audit</w:t>
      </w:r>
    </w:p>
    <w:p>
      <w:r>
        <w:t xml:space="preserve">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 Companies</w:t>
      </w:r>
    </w:p>
    <w:p>
      <w:r>
        <w:t xml:space="preserve">             Act 2006 (as applied to limited liability partnerships) with respect to accounting records and the preparation of accounts.</w:t>
      </w:r>
    </w:p>
    <w:p>
      <w:r>
        <w:t xml:space="preserve">         3. These accounts have been prepared in accordance with the special provisions of the Companies Act</w:t>
      </w:r>
    </w:p>
    <w:p>
      <w:r>
        <w:t xml:space="preserve">             2006 (as applied by the Limited Liability Partnerships (Accounts and Audit) (Application of Companies Act 2006) Regulations 2008) applicable to LLPs subject to the small LLPs regime.</w:t>
      </w:r>
    </w:p>
    <w:p>
      <w:r>
        <w:t xml:space="preserve">             lanVfftEL</w:t>
      </w:r>
    </w:p>
    <w:p>
      <w:r>
        <w:t xml:space="preserve">             DELTRON CORP. Designated member</w:t>
      </w:r>
    </w:p>
    <w:p>
      <w:r>
        <w:t xml:space="preserve">             Approved by the members on 11 October 2018.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