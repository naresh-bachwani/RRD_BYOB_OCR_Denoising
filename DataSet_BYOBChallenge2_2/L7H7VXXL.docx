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Company Registration Number 03590309 (England and Wales)</w:t>
      </w:r>
    </w:p>
    <w:p>
      <w:r>
        <w:t xml:space="preserve">                                      BHF TRAINING LIMITED</w:t>
      </w:r>
    </w:p>
    <w:p>
      <w:r>
        <w:t xml:space="preserve">                          UNAUDITED FINANCIAL STATEMENTS</w:t>
      </w:r>
    </w:p>
    <w:p>
      <w:r>
        <w:t xml:space="preserve">                          FOR THE YEAR ENDED 30 JUNE 2018</w:t>
      </w:r>
    </w:p>
    <w:p>
      <w:r>
        <w:t xml:space="preserve">                          PAGES FOR FILING WITH REGISTRAR</w:t>
      </w:r>
    </w:p>
    <w:p>
      <w:r>
        <w:t xml:space="preserve">                                            &lt;Q 05 LU</w:t>
      </w:r>
    </w:p>
    <w:p>
      <w:r>
        <w:t xml:space="preserve">                                            LU</w:t>
      </w:r>
    </w:p>
    <w:p>
      <w:r>
        <w:br w:type="page"/>
      </w:r>
    </w:p>
    <w:p>
      <w:r>
        <w:t>BHF TRAINING LIMITED</w:t>
      </w:r>
    </w:p>
    <w:p>
      <w:r>
        <w:t>BALANCE SHEET</w:t>
      </w:r>
    </w:p>
    <w:p>
      <w:r>
        <w:t>AS AT 30 JUNE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</w:tr>
      <w:tr>
        <w:tc>
          <w:tcPr>
            <w:tcW w:type="dxa" w:w="1728"/>
          </w:tcPr>
          <w:p>
            <w:r>
              <w:t>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1,653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1,005</w:t>
            </w:r>
          </w:p>
        </w:tc>
      </w:tr>
      <w:tr>
        <w:tc>
          <w:tcPr>
            <w:tcW w:type="dxa" w:w="1728"/>
          </w:tcPr>
          <w:p>
            <w:r>
              <w:t>Current assets</w:t>
            </w:r>
          </w:p>
        </w:tc>
        <w:tc>
          <w:tcPr>
            <w:tcW w:type="dxa" w:w="1728"/>
          </w:tcPr>
          <w:p>
            <w:r>
              <w:t>22,015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20,466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Prepayments and accrued income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Creditors: amounts falling due within one year</w:t>
            </w:r>
          </w:p>
        </w:tc>
        <w:tc>
          <w:tcPr>
            <w:tcW w:type="dxa" w:w="1728"/>
          </w:tcPr>
          <w:p>
            <w:r>
              <w:t>(28,254)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(16,973)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Net current (liabilities)/assets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(5,901)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3,831</w:t>
            </w:r>
          </w:p>
        </w:tc>
      </w:tr>
      <w:tr>
        <w:tc>
          <w:tcPr>
            <w:tcW w:type="dxa" w:w="1728"/>
          </w:tcPr>
          <w:p>
            <w:r>
              <w:t>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(4,248)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5,696&gt;</w:t>
            </w:r>
          </w:p>
        </w:tc>
      </w:tr>
      <w:tr>
        <w:tc>
          <w:tcPr>
            <w:tcW w:type="dxa" w:w="1728"/>
          </w:tcPr>
          <w:p>
            <w:r>
              <w:t>Accruals and deferred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(3,953)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(4,417)</w:t>
            </w:r>
          </w:p>
        </w:tc>
      </w:tr>
      <w:tr>
        <w:tc>
          <w:tcPr>
            <w:tcW w:type="dxa" w:w="1728"/>
          </w:tcPr>
          <w:p>
            <w:r>
              <w:t>Net (liabilities)/assets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(8,201)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1,279</w:t>
            </w:r>
          </w:p>
        </w:tc>
      </w:tr>
      <w:tr>
        <w:tc>
          <w:tcPr>
            <w:tcW w:type="dxa" w:w="1728"/>
          </w:tcPr>
          <w:p>
            <w:r>
              <w:t>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(8,201)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1,279</w:t>
            </w:r>
          </w:p>
        </w:tc>
      </w:tr>
    </w:tbl>
    <w:p/>
    <w:p>
      <w:r>
        <w:t>Notes to the financial statements</w:t>
      </w:r>
    </w:p>
    <w:p>
      <w:r>
        <w:t>1 Average employees</w:t>
      </w:r>
    </w:p>
    <w:p>
      <w:r>
        <w:t xml:space="preserve">      The average number of persons (including directors) employed by the company during the year was 2 (2017-2).</w:t>
      </w:r>
    </w:p>
    <w:p>
      <w:r>
        <w:t>BHF Training Limited is a private company limited by shares incorporated in England and Wales. The registered office is 21 Bedford Square, London, WC1B 3HH.</w:t>
      </w:r>
    </w:p>
    <w:p>
      <w:r>
        <w:t>The directors of the company have elected not to include a copy of the profit and loss account within the financial statements.</w:t>
      </w:r>
    </w:p>
    <w:p>
      <w:r>
        <w:t>For the year ended 30 June 2018 the company was entitled to exemption from audit under section 477 of the Companies Act 2006 relating to small companies.</w:t>
      </w:r>
    </w:p>
    <w:p>
      <w:r>
        <w:t>The directors acknowledge their responsibilities for complying with the requirements of the Companies Act 2006 with respect to accounting records and the preparation of financial statements.</w:t>
      </w:r>
    </w:p>
    <w:p>
      <w:r>
        <w:t>The members have not required the company to obtain an audit of its financial statements for the year in question in accordance with section 476.</w:t>
      </w:r>
    </w:p>
    <w:p>
      <w:r>
        <w:t xml:space="preserve">                                                       -1 -</w:t>
      </w:r>
    </w:p>
    <w:p>
      <w:r>
        <w:br w:type="page"/>
      </w:r>
    </w:p>
    <w:p>
      <w:r>
        <w:t>BHF TRAINING LIMITED</w:t>
      </w:r>
    </w:p>
    <w:p>
      <w:r>
        <w:t>BALANCE SHEET (CONTINUED)</w:t>
      </w:r>
    </w:p>
    <w:p>
      <w:r>
        <w:t>AS AT 30 JUNE 2018</w:t>
      </w:r>
    </w:p>
    <w:p>
      <w:r>
        <w:t>These financial statements have been prepared in accordance with the micro-entity provisions and in accordance with FRS 105 'The Financial Reporting Standard applicable to the Micro-entities Regime' and delivered in accordance with the provisions applicable to companies subject to the small companies regime.</w:t>
      </w:r>
    </w:p>
    <w:p>
      <w:r>
        <w:t>The financial Statements were approved by the board of directors and authorised for issue on 16 October 2018</w:t>
      </w:r>
    </w:p>
    <w:p>
      <w:r>
        <w:t>B.P. Allen K.E. Morland Director Director</w:t>
      </w:r>
    </w:p>
    <w:p>
      <w:r>
        <w:t>Company Registration Number 03590309</w:t>
      </w:r>
    </w:p>
    <w:p>
      <w:r>
        <w:t xml:space="preserve">                                                       -2-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