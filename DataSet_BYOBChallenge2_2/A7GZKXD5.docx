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05446114</w:t>
      </w:r>
    </w:p>
    <w:p>
      <w:r>
        <w:t>ip-</w:t>
      </w:r>
    </w:p>
    <w:p>
      <w:r>
        <w:t xml:space="preserve"> Ebury Meadows Management Limited</w:t>
      </w:r>
    </w:p>
    <w:p>
      <w:r>
        <w:t xml:space="preserve"> Unaudited</w:t>
      </w:r>
    </w:p>
    <w:p>
      <w:r>
        <w:t xml:space="preserve"> Financial statements</w:t>
      </w:r>
    </w:p>
    <w:p>
      <w:r>
        <w:t xml:space="preserve"> Information for filing with the registrar</w:t>
      </w:r>
    </w:p>
    <w:p>
      <w:r>
        <w:t xml:space="preserve"> For the year ended 31 May 2018</w:t>
      </w:r>
    </w:p>
    <w:p>
      <w:r>
        <w:br w:type="page"/>
      </w:r>
    </w:p>
    <w:p>
      <w:r>
        <w:t>9, Ebury Meadows Management Limited</w:t>
      </w:r>
    </w:p>
    <w:p>
      <w:r>
        <w:t>Registered number: 05446114</w:t>
      </w:r>
    </w:p>
    <w:p>
      <w:r>
        <w:t>Balance sheet As at 31 May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2018</w:t>
            </w:r>
          </w:p>
        </w:tc>
        <w:tc>
          <w:tcPr>
            <w:tcW w:type="dxa" w:w="1440"/>
          </w:tcPr>
          <w:p/>
        </w:tc>
        <w:tc>
          <w:tcPr>
            <w:tcW w:type="dxa" w:w="1440"/>
          </w:tcPr>
          <w:p>
            <w:r>
              <w:t>2017</w:t>
            </w:r>
          </w:p>
        </w:tc>
      </w:tr>
      <w:tr>
        <w:tc>
          <w:tcPr>
            <w:tcW w:type="dxa" w:w="1440"/>
          </w:tcPr>
          <w:p/>
        </w:tc>
        <w:tc>
          <w:tcPr>
            <w:tcW w:type="dxa" w:w="1440"/>
          </w:tcPr>
          <w:p>
            <w:r>
              <w:t>Note</w:t>
            </w:r>
          </w:p>
        </w:tc>
        <w:tc>
          <w:tcPr>
            <w:tcW w:type="dxa" w:w="1440"/>
          </w:tcPr>
          <w:p/>
        </w:tc>
        <w:tc>
          <w:tcPr>
            <w:tcW w:type="dxa" w:w="1440"/>
          </w:tcPr>
          <w:p>
            <w:r>
              <w:t>£</w:t>
            </w:r>
          </w:p>
        </w:tc>
        <w:tc>
          <w:tcPr>
            <w:tcW w:type="dxa" w:w="1440"/>
          </w:tcPr>
          <w:p/>
        </w:tc>
        <w:tc>
          <w:tcPr>
            <w:tcW w:type="dxa" w:w="1440"/>
          </w:tcPr>
          <w:p>
            <w:r>
              <w:t>£</w:t>
            </w:r>
          </w:p>
        </w:tc>
      </w:tr>
      <w:tr>
        <w:tc>
          <w:tcPr>
            <w:tcW w:type="dxa" w:w="1440"/>
          </w:tcPr>
          <w:p>
            <w:r>
              <w:t>Current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Cash at bank and in hand</w:t>
            </w:r>
          </w:p>
        </w:tc>
        <w:tc>
          <w:tcPr>
            <w:tcW w:type="dxa" w:w="1440"/>
          </w:tcPr>
          <w:p/>
        </w:tc>
        <w:tc>
          <w:tcPr>
            <w:tcW w:type="dxa" w:w="1440"/>
          </w:tcPr>
          <w:p>
            <w:r>
              <w:t>6</w:t>
            </w:r>
          </w:p>
        </w:tc>
        <w:tc>
          <w:tcPr>
            <w:tcW w:type="dxa" w:w="1440"/>
          </w:tcPr>
          <w:p/>
        </w:tc>
        <w:tc>
          <w:tcPr>
            <w:tcW w:type="dxa" w:w="1440"/>
          </w:tcPr>
          <w:p>
            <w:r>
              <w:t>6</w:t>
            </w:r>
          </w:p>
        </w:tc>
        <w:tc>
          <w:tcPr>
            <w:tcW w:type="dxa" w:w="1440"/>
          </w:tcPr>
          <w:p/>
        </w:tc>
      </w:tr>
      <w:tr>
        <w:tc>
          <w:tcPr>
            <w:tcW w:type="dxa" w:w="1440"/>
          </w:tcPr>
          <w:p/>
        </w:tc>
        <w:tc>
          <w:tcPr>
            <w:tcW w:type="dxa" w:w="1440"/>
          </w:tcPr>
          <w:p/>
        </w:tc>
        <w:tc>
          <w:tcPr>
            <w:tcW w:type="dxa" w:w="1440"/>
          </w:tcPr>
          <w:p>
            <w:r>
              <w:t>6</w:t>
            </w:r>
          </w:p>
        </w:tc>
        <w:tc>
          <w:tcPr>
            <w:tcW w:type="dxa" w:w="1440"/>
          </w:tcPr>
          <w:p/>
        </w:tc>
        <w:tc>
          <w:tcPr>
            <w:tcW w:type="dxa" w:w="1440"/>
          </w:tcPr>
          <w:p>
            <w:r>
              <w:t>6</w:t>
            </w:r>
          </w:p>
        </w:tc>
        <w:tc>
          <w:tcPr>
            <w:tcW w:type="dxa" w:w="1440"/>
          </w:tcPr>
          <w:p/>
        </w:tc>
      </w:tr>
    </w:tbl>
    <w:p/>
    <w:p>
      <w:r>
        <w:t>Total assets less current liabilities</w:t>
      </w:r>
    </w:p>
    <w:p>
      <w:r>
        <w:t>Net assets</w:t>
      </w:r>
    </w:p>
    <w:p>
      <w:r>
        <w:t>Capital and reserves</w:t>
      </w:r>
    </w:p>
    <w:p>
      <w:r>
        <w:t>Called up share capital</w:t>
      </w:r>
    </w:p>
    <w:p>
      <w:r>
        <w:t>For the year ended 31 May 2018 the Company was entitled to exemption from audit under section 480 of the Companies Act 2006.</w:t>
      </w:r>
    </w:p>
    <w:p>
      <w:r>
        <w:t>Members have not required the Company to obtain an audit for the year in question in accordance with section 476 of the Companies Act 2006.</w:t>
      </w:r>
    </w:p>
    <w:p>
      <w:r>
        <w:t>The directors acknowledge their responsibilities for complying with the requirements of the Companies Act 2006 with respect to accounting records and the preparation of financial statements.</w:t>
      </w:r>
    </w:p>
    <w:p>
      <w:r>
        <w:t>The financial statements have been prepared in accordance with the provisions applicable to companies subject to the small companies regime and in accordance with the provisions of FRS 102 Section 1A - small entities.</w:t>
      </w:r>
    </w:p>
    <w:p>
      <w:r>
        <w:t>The financial statements have been delivered in accordance with the provisions applicable to companies subject to the small companies regime.</w:t>
      </w:r>
    </w:p>
    <w:p>
      <w:r>
        <w:t>The Company has opted not to file the profit and loss account in accordance with provisions applicable to companies subject to the small companies' regime.</w:t>
      </w:r>
    </w:p>
    <w:p>
      <w:r>
        <w:t>The financial statements were approved and authorised for issue by the board and were signed on its behalf by:</w:t>
      </w:r>
    </w:p>
    <w:p>
      <w:r>
        <w:t>R Barton Director Date:</w:t>
      </w:r>
    </w:p>
    <w:p>
      <w:r>
        <w:t>The notes on page 2 form part of these financial statements.</w:t>
      </w:r>
    </w:p>
    <w:p>
      <w:r>
        <w:t xml:space="preserve">                                                          Page 1</w:t>
      </w:r>
    </w:p>
    <w:p>
      <w:r>
        <w:br w:type="page"/>
      </w:r>
    </w:p>
    <w:p>
      <w:r>
        <w:t>u*</w:t>
      </w:r>
    </w:p>
    <w:p>
      <w:r>
        <w:t xml:space="preserve"> Ebury Meadows Management Limited</w:t>
      </w:r>
    </w:p>
    <w:p>
      <w:r>
        <w:t xml:space="preserve"> Notes to the financial statements For the year ended 31 May 2018</w:t>
      </w:r>
    </w:p>
    <w:p>
      <w:r>
        <w:t xml:space="preserve"> 1. General information</w:t>
      </w:r>
    </w:p>
    <w:p>
      <w:r>
        <w:t xml:space="preserve">       The company is a private company, limited by share capital, incorporated in England &amp; Wales.</w:t>
      </w:r>
    </w:p>
    <w:p>
      <w:r>
        <w:t xml:space="preserve">       The registered number is: 05446114</w:t>
      </w:r>
    </w:p>
    <w:p>
      <w:r>
        <w:t xml:space="preserve">       The address of its registered office is: The Cedars Wychacre West Chiltington Pulborough West Sussex RH20 2RS</w:t>
      </w:r>
    </w:p>
    <w:p>
      <w:r>
        <w:t xml:space="preserve"> 2. Accounting policies</w:t>
      </w:r>
    </w:p>
    <w:p>
      <w:r>
        <w:t xml:space="preserve">       2.1 Basis of preparation of financial statements</w:t>
      </w:r>
    </w:p>
    <w:p>
      <w:r>
        <w:t xml:space="preserve">             The financial statements have been prepared under the historical cost convention unless otherwise specified within these accounting policies and in accordance with Section 1A of Financial Reporting Standard 102, the Financial Reporting Standard applicable in the UK and the Republic of Ireland and the Companies Act 2006.</w:t>
      </w:r>
    </w:p>
    <w:p>
      <w:r>
        <w:t xml:space="preserve">       2.2 Cash and cash equivalents</w:t>
      </w:r>
    </w:p>
    <w:p>
      <w:r>
        <w:t xml:space="preserve">             Cash is represented by cash in hand and deposits with financial institutions repayable without penalty on notice of not more than 24 hours. Cash equivalents are highly liquid investments that mature in no more than three months from the date of acquisition and that are readily convertible to known amounts of cash with insignificant risk of change in value.</w:t>
      </w:r>
    </w:p>
    <w:p>
      <w:r>
        <w:t xml:space="preserve"> 3. Cash and cash equivalents</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tc>
        <w:tc>
          <w:tcPr>
            <w:tcW w:type="dxa" w:w="2160"/>
          </w:tcPr>
          <w:p>
            <w:r>
              <w:t>2018</w:t>
            </w:r>
          </w:p>
        </w:tc>
        <w:tc>
          <w:tcPr>
            <w:tcW w:type="dxa" w:w="2160"/>
          </w:tcPr>
          <w:p>
            <w:r>
              <w:t>2017</w:t>
            </w:r>
          </w:p>
        </w:tc>
      </w:tr>
      <w:tr>
        <w:tc>
          <w:tcPr>
            <w:tcW w:type="dxa" w:w="2160"/>
          </w:tcPr>
          <w:p/>
        </w:tc>
        <w:tc>
          <w:tcPr>
            <w:tcW w:type="dxa" w:w="2160"/>
          </w:tcPr>
          <w:p/>
        </w:tc>
        <w:tc>
          <w:tcPr>
            <w:tcW w:type="dxa" w:w="2160"/>
          </w:tcPr>
          <w:p>
            <w:r>
              <w:t>£</w:t>
            </w:r>
          </w:p>
        </w:tc>
        <w:tc>
          <w:tcPr>
            <w:tcW w:type="dxa" w:w="2160"/>
          </w:tcPr>
          <w:p>
            <w:r>
              <w:t>£</w:t>
            </w:r>
          </w:p>
        </w:tc>
      </w:tr>
      <w:tr>
        <w:tc>
          <w:tcPr>
            <w:tcW w:type="dxa" w:w="2160"/>
          </w:tcPr>
          <w:p/>
        </w:tc>
        <w:tc>
          <w:tcPr>
            <w:tcW w:type="dxa" w:w="2160"/>
          </w:tcPr>
          <w:p>
            <w:r>
              <w:t>Cash at bank and in hand</w:t>
            </w:r>
          </w:p>
        </w:tc>
        <w:tc>
          <w:tcPr>
            <w:tcW w:type="dxa" w:w="2160"/>
          </w:tcPr>
          <w:p>
            <w:r>
              <w:t>6</w:t>
            </w:r>
          </w:p>
        </w:tc>
        <w:tc>
          <w:tcPr>
            <w:tcW w:type="dxa" w:w="2160"/>
          </w:tcPr>
          <w:p>
            <w:r>
              <w:t>6</w:t>
            </w:r>
          </w:p>
        </w:tc>
      </w:tr>
      <w:tr>
        <w:tc>
          <w:tcPr>
            <w:tcW w:type="dxa" w:w="2160"/>
          </w:tcPr>
          <w:p/>
        </w:tc>
        <w:tc>
          <w:tcPr>
            <w:tcW w:type="dxa" w:w="2160"/>
          </w:tcPr>
          <w:p/>
        </w:tc>
        <w:tc>
          <w:tcPr>
            <w:tcW w:type="dxa" w:w="2160"/>
          </w:tcPr>
          <w:p>
            <w:r>
              <w:t>6</w:t>
            </w:r>
          </w:p>
        </w:tc>
        <w:tc>
          <w:tcPr>
            <w:tcW w:type="dxa" w:w="2160"/>
          </w:tcPr>
          <w:p>
            <w:r>
              <w:t>6</w:t>
            </w:r>
          </w:p>
        </w:tc>
      </w:tr>
      <w:tr>
        <w:tc>
          <w:tcPr>
            <w:tcW w:type="dxa" w:w="2160"/>
          </w:tcPr>
          <w:p>
            <w:r>
              <w:t>4.</w:t>
            </w:r>
          </w:p>
        </w:tc>
        <w:tc>
          <w:tcPr>
            <w:tcW w:type="dxa" w:w="2160"/>
          </w:tcPr>
          <w:p>
            <w:r>
              <w:t>Share capital</w:t>
            </w:r>
          </w:p>
        </w:tc>
        <w:tc>
          <w:tcPr>
            <w:tcW w:type="dxa" w:w="2160"/>
          </w:tcPr>
          <w:p/>
        </w:tc>
        <w:tc>
          <w:tcPr>
            <w:tcW w:type="dxa" w:w="2160"/>
          </w:tcPr>
          <w:p/>
        </w:tc>
      </w:tr>
      <w:tr>
        <w:tc>
          <w:tcPr>
            <w:tcW w:type="dxa" w:w="2160"/>
          </w:tcPr>
          <w:p/>
        </w:tc>
        <w:tc>
          <w:tcPr>
            <w:tcW w:type="dxa" w:w="2160"/>
          </w:tcPr>
          <w:p/>
        </w:tc>
        <w:tc>
          <w:tcPr>
            <w:tcW w:type="dxa" w:w="2160"/>
          </w:tcPr>
          <w:p>
            <w:r>
              <w:t>2018</w:t>
            </w:r>
          </w:p>
        </w:tc>
        <w:tc>
          <w:tcPr>
            <w:tcW w:type="dxa" w:w="2160"/>
          </w:tcPr>
          <w:p>
            <w:r>
              <w:t>2017</w:t>
            </w:r>
          </w:p>
        </w:tc>
      </w:tr>
      <w:tr>
        <w:tc>
          <w:tcPr>
            <w:tcW w:type="dxa" w:w="2160"/>
          </w:tcPr>
          <w:p/>
        </w:tc>
        <w:tc>
          <w:tcPr>
            <w:tcW w:type="dxa" w:w="2160"/>
          </w:tcPr>
          <w:p/>
        </w:tc>
        <w:tc>
          <w:tcPr>
            <w:tcW w:type="dxa" w:w="2160"/>
          </w:tcPr>
          <w:p>
            <w:r>
              <w:t>£</w:t>
            </w:r>
          </w:p>
        </w:tc>
        <w:tc>
          <w:tcPr>
            <w:tcW w:type="dxa" w:w="2160"/>
          </w:tcPr>
          <w:p>
            <w:r>
              <w:t>£</w:t>
            </w:r>
          </w:p>
        </w:tc>
      </w:tr>
      <w:tr>
        <w:tc>
          <w:tcPr>
            <w:tcW w:type="dxa" w:w="2160"/>
          </w:tcPr>
          <w:p/>
        </w:tc>
        <w:tc>
          <w:tcPr>
            <w:tcW w:type="dxa" w:w="2160"/>
          </w:tcPr>
          <w:p>
            <w:r>
              <w:t>Allotted, called up and fully paid</w:t>
            </w:r>
          </w:p>
        </w:tc>
        <w:tc>
          <w:tcPr>
            <w:tcW w:type="dxa" w:w="2160"/>
          </w:tcPr>
          <w:p/>
        </w:tc>
        <w:tc>
          <w:tcPr>
            <w:tcW w:type="dxa" w:w="2160"/>
          </w:tcPr>
          <w:p/>
        </w:tc>
      </w:tr>
      <w:tr>
        <w:tc>
          <w:tcPr>
            <w:tcW w:type="dxa" w:w="2160"/>
          </w:tcPr>
          <w:p/>
        </w:tc>
        <w:tc>
          <w:tcPr>
            <w:tcW w:type="dxa" w:w="2160"/>
          </w:tcPr>
          <w:p>
            <w:r>
              <w:t>6 (2017-6) Ordinary shares of £1.00 each</w:t>
            </w:r>
          </w:p>
        </w:tc>
        <w:tc>
          <w:tcPr>
            <w:tcW w:type="dxa" w:w="2160"/>
          </w:tcPr>
          <w:p>
            <w:r>
              <w:t>6</w:t>
            </w:r>
          </w:p>
        </w:tc>
        <w:tc>
          <w:tcPr>
            <w:tcW w:type="dxa" w:w="2160"/>
          </w:tcPr>
          <w:p>
            <w:r>
              <w:t>6</w:t>
            </w:r>
          </w:p>
        </w:tc>
      </w:tr>
    </w:tbl>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