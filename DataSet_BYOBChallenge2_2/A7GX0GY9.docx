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                                                                  Company Number 1876533</w:t>
      </w:r>
    </w:p>
    <w:p>
      <w:r>
        <w:t xml:space="preserve">                                     ANNUAL REPORT AND ACCOUNTS</w:t>
      </w:r>
    </w:p>
    <w:p>
      <w:r>
        <w:t xml:space="preserve">                                                         OF</w:t>
      </w:r>
    </w:p>
    <w:p>
      <w:r>
        <w:t xml:space="preserve">                                     FUNCTIONVIEW LIMITED</w:t>
      </w:r>
    </w:p>
    <w:p>
      <w:r>
        <w:t xml:space="preserve">                              FOR THE YEAR ENDED WITH FEBRUARY 2018</w:t>
      </w:r>
    </w:p>
    <w:p>
      <w:r>
        <w:t xml:space="preserve">             CONTENTS</w:t>
      </w:r>
    </w:p>
    <w:p>
      <w:r>
        <w:t xml:space="preserve">             PAGE NUMBER</w:t>
      </w:r>
    </w:p>
    <w:p>
      <w:r>
        <w:t xml:space="preserve">             1.  COMPANY INFORMATION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 2.</w:t>
            </w:r>
          </w:p>
        </w:tc>
        <w:tc>
          <w:tcPr>
            <w:tcW w:type="dxa" w:w="4320"/>
          </w:tcPr>
          <w:p>
            <w:r>
              <w:t xml:space="preserve"> BALANCE SHEET</w:t>
            </w:r>
          </w:p>
        </w:tc>
      </w:tr>
    </w:tbl>
    <w:p>
      <w:r>
        <w:br w:type="page"/>
      </w:r>
    </w:p>
    <w:p>
      <w:r>
        <w:t xml:space="preserve">                                                                                                   Page 1</w:t>
      </w:r>
    </w:p>
    <w:p>
      <w:r>
        <w:t xml:space="preserve">                                              FUNCTIONVIEW LIMITED</w:t>
      </w:r>
    </w:p>
    <w:p>
      <w:r>
        <w:t xml:space="preserve">                                              COMPANY INFORMATION</w:t>
      </w:r>
    </w:p>
    <w:p>
      <w:r>
        <w:t xml:space="preserve">  DIRECTOR  SECRETARY  Rowe  None</w:t>
      </w:r>
    </w:p>
    <w:p>
      <w:r>
        <w:t xml:space="preserve">  REGISTERED OFFICE  BANKERS  Avenue Cottage  National Westminster Bank PLC  Avenue Road  Barrow-in-Furness Branch  Bray  113 Dalton Road  Maidenhead  Barrow-in-Furness  Berkshire  Cumbria  SLY DUG  LAM TWY</w:t>
      </w:r>
    </w:p>
    <w:p>
      <w:r>
        <w:t xml:space="preserve">                           COMPANY INCORPORATED IN ENGLAND AND WALES</w:t>
      </w:r>
    </w:p>
    <w:p>
      <w:r>
        <w:t xml:space="preserve">                                                     Number 1876533</w:t>
      </w:r>
    </w:p>
    <w:p>
      <w:r>
        <w:br w:type="page"/>
      </w:r>
    </w:p>
    <w:p>
      <w:r>
        <w:t xml:space="preserve">                                                                                                 Page 2</w:t>
      </w:r>
    </w:p>
    <w:p>
      <w:r>
        <w:t xml:space="preserve">                                            FUNCTIONVIEW LIMITED</w:t>
      </w:r>
    </w:p>
    <w:p>
      <w:r>
        <w:t xml:space="preserve">                                                    BALANCE SHEET</w:t>
      </w:r>
    </w:p>
    <w:p>
      <w:r>
        <w:t xml:space="preserve">                                            AS AT WITH FEBRUARY 2018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2018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2017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£</w:t>
            </w:r>
          </w:p>
        </w:tc>
        <w:tc>
          <w:tcPr>
            <w:tcW w:type="dxa" w:w="1728"/>
          </w:tcPr>
          <w:p>
            <w:r>
              <w:t xml:space="preserve"> £</w:t>
            </w:r>
          </w:p>
        </w:tc>
        <w:tc>
          <w:tcPr>
            <w:tcW w:type="dxa" w:w="1728"/>
          </w:tcPr>
          <w:p>
            <w:r>
              <w:t xml:space="preserve"> £</w:t>
            </w:r>
          </w:p>
        </w:tc>
        <w:tc>
          <w:tcPr>
            <w:tcW w:type="dxa" w:w="1728"/>
          </w:tcPr>
          <w:p>
            <w:r>
              <w:t xml:space="preserve"> £</w:t>
            </w:r>
          </w:p>
        </w:tc>
      </w:tr>
      <w:tr>
        <w:tc>
          <w:tcPr>
            <w:tcW w:type="dxa" w:w="1728"/>
          </w:tcPr>
          <w:p>
            <w:r>
              <w:t xml:space="preserve"> Fixed Assets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170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227</w:t>
            </w:r>
          </w:p>
        </w:tc>
      </w:tr>
      <w:tr>
        <w:tc>
          <w:tcPr>
            <w:tcW w:type="dxa" w:w="1728"/>
          </w:tcPr>
          <w:p>
            <w:r>
              <w:t xml:space="preserve"> Current Assets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14,298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32,612</w:t>
            </w:r>
          </w:p>
        </w:tc>
      </w:tr>
      <w:tr>
        <w:tc>
          <w:tcPr>
            <w:tcW w:type="dxa" w:w="1728"/>
          </w:tcPr>
          <w:p>
            <w:r>
              <w:t xml:space="preserve"> Prepayments and Accrued Income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9</w:t>
            </w:r>
          </w:p>
        </w:tc>
      </w:tr>
      <w:tr>
        <w:tc>
          <w:tcPr>
            <w:tcW w:type="dxa" w:w="1728"/>
          </w:tcPr>
          <w:p>
            <w:r>
              <w:t xml:space="preserve"> Creditors amounts falling due within one year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9,104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30,204</w:t>
            </w:r>
          </w:p>
        </w:tc>
      </w:tr>
      <w:tr>
        <w:tc>
          <w:tcPr>
            <w:tcW w:type="dxa" w:w="1728"/>
          </w:tcPr>
          <w:p>
            <w:r>
              <w:t xml:space="preserve"> Net Current Assets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5,194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2,417</w:t>
            </w:r>
          </w:p>
        </w:tc>
      </w:tr>
      <w:tr>
        <w:tc>
          <w:tcPr>
            <w:tcW w:type="dxa" w:w="1728"/>
          </w:tcPr>
          <w:p>
            <w:r>
              <w:t xml:space="preserve"> Total Assets less Current Liabilities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5,364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2,644</w:t>
            </w:r>
          </w:p>
        </w:tc>
      </w:tr>
      <w:tr>
        <w:tc>
          <w:tcPr>
            <w:tcW w:type="dxa" w:w="1728"/>
          </w:tcPr>
          <w:p>
            <w:r>
              <w:t xml:space="preserve"> Accruals and Deferred Income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1,418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1,683</w:t>
            </w:r>
          </w:p>
        </w:tc>
      </w:tr>
      <w:tr>
        <w:tc>
          <w:tcPr>
            <w:tcW w:type="dxa" w:w="1728"/>
          </w:tcPr>
          <w:p>
            <w:r>
              <w:t xml:space="preserve"> Net Assets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£ 3,946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£961</w:t>
            </w:r>
          </w:p>
        </w:tc>
      </w:tr>
      <w:tr>
        <w:tc>
          <w:tcPr>
            <w:tcW w:type="dxa" w:w="1728"/>
          </w:tcPr>
          <w:p>
            <w:r>
              <w:t xml:space="preserve"> Capital and Reserves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£ 3,946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£961</w:t>
            </w:r>
          </w:p>
        </w:tc>
      </w:tr>
    </w:tbl>
    <w:p/>
    <w:p>
      <w:r>
        <w:t xml:space="preserve">  For the year ended with February 2018, the company was entitled to exemption from  audit under Section 477 of the Companies Act 2006.</w:t>
      </w:r>
    </w:p>
    <w:p>
      <w:r>
        <w:t xml:space="preserve">  Members have not required the company to obtain an audit of its accounts for the year  in question in accordance with Section 476 of the Companies Act 2006.</w:t>
      </w:r>
    </w:p>
    <w:p>
      <w:r>
        <w:t xml:space="preserve">  The Directors acknowledge their responsibilities for complying with the requirements  of the Companies Act 2006 with respect to accounting records and the preparation of  accounts</w:t>
      </w:r>
    </w:p>
    <w:p>
      <w:r>
        <w:t xml:space="preserve">  The accounts have been prepared in accordance with the micro-entity provisions and  delivered in accordance with the provisionsapplicableto companies subject to the  small companies regime</w:t>
      </w:r>
    </w:p>
    <w:p>
      <w:r>
        <w:t xml:space="preserve">                                                                    Rowe Director</w:t>
      </w:r>
    </w:p>
    <w:p>
      <w:r>
        <w:t xml:space="preserve">                                Approved for issue by the Board on th October 2018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